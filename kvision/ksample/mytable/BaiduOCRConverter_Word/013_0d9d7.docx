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14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（人民币百万元）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2018E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2019E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3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调整前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调整后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调整幅度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调整前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调整后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调整幅度</w:t>
            </w:r>
          </w:p>
        </w:tc>
      </w:tr>
      <w:tr>
        <w:trPr>
          <w:trHeight w:val="13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营业收入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-16.3%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-25.7%</w:t>
            </w:r>
          </w:p>
        </w:tc>
      </w:tr>
      <w:tr>
        <w:trPr>
          <w:trHeight w:val="12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毛利润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-15.1%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-26.0%</w:t>
            </w:r>
          </w:p>
        </w:tc>
      </w:tr>
      <w:tr>
        <w:trPr>
          <w:trHeight w:val="13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73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-15.5%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-26.9%</w:t>
            </w:r>
          </w:p>
        </w:tc>
      </w:tr>
      <w:tr>
        <w:trPr>
          <w:trHeight w:val="12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归母净利润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-14.8%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-26.5%</w:t>
            </w:r>
          </w:p>
        </w:tc>
      </w:tr>
      <w:tr>
        <w:trPr>
          <w:trHeight w:val="14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全面摊薄每股收益（元）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-14.8%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0.21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-26.5%</w:t>
            </w:r>
          </w:p>
        </w:tc>
      </w:tr>
      <w:tr>
        <w:trPr>
          <w:trHeight w:val="13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3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毛利率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63.2%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0.9%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66.6%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66.4%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-0.2%</w:t>
            </w:r>
          </w:p>
        </w:tc>
      </w:tr>
      <w:tr>
        <w:trPr>
          <w:trHeight w:val="13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营业利润率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46.2%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46.6%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48.9%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-0.7%</w:t>
            </w:r>
          </w:p>
        </w:tc>
      </w:tr>
      <w:tr>
        <w:trPr>
          <w:trHeight w:val="11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净利润率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36.8%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37.4%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0.7%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-0.4%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