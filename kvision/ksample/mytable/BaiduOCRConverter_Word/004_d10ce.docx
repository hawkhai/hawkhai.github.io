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val="144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2018E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2019E</w:t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2020E</w:t>
            </w:r>
          </w:p>
        </w:tc>
      </w:tr>
      <w:tr>
        <w:trPr>
          <w:trHeight w:val="17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营业收入（百万元）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7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增长率（％）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8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净利润（百万元）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53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8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增长率（％）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-120%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7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每股收益（EPS）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0.21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80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市盈率（P／E）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23.9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19.7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16.5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14.4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11.5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54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市净率（P／B）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