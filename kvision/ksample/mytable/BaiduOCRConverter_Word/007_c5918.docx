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rPr>
          <w:trHeight w:val="260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3498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广东理工学院</w:t>
            </w:r>
          </w:p>
        </w:tc>
        <w:tc>
          <w:tcPr>
            <w:tcW w:type="dxa" w:w="3498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肇庆学校</w:t>
            </w:r>
          </w:p>
        </w:tc>
        <w:tc>
          <w:tcPr>
            <w:tcW w:type="dxa" w:w="3498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集团</w:t>
            </w:r>
          </w:p>
        </w:tc>
      </w:tr>
      <w:tr>
        <w:trPr>
          <w:trHeight w:val="218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可容纳学生人数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学校利用率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可容纳学生人数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学校利用率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可容纳学生人数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学校利用率</w:t>
            </w:r>
          </w:p>
        </w:tc>
      </w:tr>
      <w:tr>
        <w:trPr>
          <w:trHeight w:val="218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2015/2016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19.152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94.3%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6.829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87.6%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25.981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92.5</w:t>
            </w:r>
          </w:p>
        </w:tc>
      </w:tr>
      <w:tr>
        <w:trPr>
          <w:trHeight w:val="218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2016/2017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19.152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90.1%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6.829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91.6%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25.981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90.5%</w:t>
            </w:r>
          </w:p>
        </w:tc>
      </w:tr>
      <w:tr>
        <w:trPr>
          <w:trHeight w:val="198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2017/2018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25.148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86.3%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6.829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81.3%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31.977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85.2%</w:t>
            </w:r>
          </w:p>
        </w:tc>
      </w:tr>
      <w:tr>
        <w:trPr>
          <w:trHeight w:val="238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2018/2019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29.148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90.8%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6.829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86.0%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35.977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89.9%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