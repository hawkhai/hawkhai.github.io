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rPr>
          <w:trHeight w:val="1280"/>
        </w:trPr>
        <w:tc>
          <w:tcPr>
            <w:tcW w:type="dxa" w:w="4080"/>
            <w:vMerge w:val="restart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Tee*Star, 1" LongISOMAXRContractor Quality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T10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12212</w:t>
            </w:r>
          </w:p>
        </w:tc>
      </w:tr>
      <w:tr>
        <w:trPr>
          <w:trHeight w:val="1360"/>
        </w:trPr>
        <w:tc>
          <w:tcPr>
            <w:tcW w:type="dxa" w:w="4080"/>
            <w:vMerge/>
          </w:tcPr>
          <w:p/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T15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12213</w:t>
            </w:r>
          </w:p>
        </w:tc>
      </w:tr>
      <w:tr>
        <w:trPr>
          <w:trHeight w:val="1280"/>
        </w:trPr>
        <w:tc>
          <w:tcPr>
            <w:tcW w:type="dxa" w:w="4080"/>
            <w:vMerge/>
          </w:tcPr>
          <w:p/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T20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12214</w:t>
            </w:r>
          </w:p>
        </w:tc>
      </w:tr>
      <w:tr>
        <w:trPr>
          <w:trHeight w:val="1400"/>
        </w:trPr>
        <w:tc>
          <w:tcPr>
            <w:tcW w:type="dxa" w:w="4080"/>
            <w:vMerge/>
          </w:tcPr>
          <w:p/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T25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12215</w:t>
            </w:r>
          </w:p>
        </w:tc>
      </w:tr>
      <w:tr>
        <w:trPr>
          <w:trHeight w:val="1260"/>
        </w:trPr>
        <w:tc>
          <w:tcPr>
            <w:tcW w:type="dxa" w:w="4080"/>
            <w:vMerge/>
          </w:tcPr>
          <w:p/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T30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12216</w:t>
            </w:r>
          </w:p>
        </w:tc>
      </w:tr>
      <w:tr>
        <w:trPr>
          <w:trHeight w:val="1400"/>
        </w:trPr>
        <w:tc>
          <w:tcPr>
            <w:tcW w:type="dxa" w:w="4080"/>
            <w:vMerge w:val="restart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Security Tee*Star, 1" LongISOMAX⑧Contractor Quality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T10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13242</w:t>
            </w:r>
          </w:p>
        </w:tc>
      </w:tr>
      <w:tr>
        <w:trPr>
          <w:trHeight w:val="1320"/>
        </w:trPr>
        <w:tc>
          <w:tcPr>
            <w:tcW w:type="dxa" w:w="4080"/>
            <w:vMerge/>
          </w:tcPr>
          <w:p/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T15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13230</w:t>
            </w:r>
          </w:p>
        </w:tc>
      </w:tr>
      <w:tr>
        <w:trPr>
          <w:trHeight w:val="1360"/>
        </w:trPr>
        <w:tc>
          <w:tcPr>
            <w:tcW w:type="dxa" w:w="4080"/>
            <w:vMerge/>
          </w:tcPr>
          <w:p/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T20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13243</w:t>
            </w:r>
          </w:p>
        </w:tc>
      </w:tr>
      <w:tr>
        <w:trPr>
          <w:trHeight w:val="1360"/>
        </w:trPr>
        <w:tc>
          <w:tcPr>
            <w:tcW w:type="dxa" w:w="4080"/>
            <w:vMerge/>
          </w:tcPr>
          <w:p/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T25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13244</w:t>
            </w:r>
          </w:p>
        </w:tc>
      </w:tr>
      <w:tr>
        <w:trPr>
          <w:trHeight w:val="1320"/>
        </w:trPr>
        <w:tc>
          <w:tcPr>
            <w:tcW w:type="dxa" w:w="4080"/>
            <w:vMerge/>
          </w:tcPr>
          <w:p/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T30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13246</w:t>
            </w:r>
          </w:p>
        </w:tc>
      </w:tr>
      <w:tr>
        <w:trPr>
          <w:trHeight w:val="1100"/>
        </w:trPr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Case/Pack</w:t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40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144/6</w:t>
            </w:r>
          </w:p>
        </w:tc>
      </w:tr>
    </w:tbl>
    <w:sectPr w:rsidR="00FC693F" w:rsidRPr="0006063C" w:rsidSect="00034616">
      <w:headerReference w:type="even" r:id="rId9"/>
      <w:headerReference w:type="default" r:id="rId10"/>
      <w:footerReference w:type="default" r:id="rId11"/>
      <w:type w:val="continuous"/>
      <w:pgSz w:w="15840" w:h="12240" w:orient="landscape"/>
      <w:pgMar w:top="2098" w:right="1474" w:bottom="1984" w:left="1587" w:header="720" w:footer="720" w:gutter="0"/>
      <w:cols w:space="720" w:num="1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/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 w:eastAsia="仿宋_GB2312"/>
        <w:sz w:val="24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