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val="4000"/>
        </w:trPr>
        <w:tc>
          <w:tcPr>
            <w:tcW w:type="dxa" w:w="1749"/>
            <w:vMerge w:val="restart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3498"/>
            <w:gridSpan w:val="2"/>
            <w:vMerge w:val="restart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EQUIPMENTTHAT IS NOTSUBJECT TOOVERLOADING</w:t>
            </w: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5247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EQUIPMENT (SUCH ASMOTORS OR POWERTRANSFORMERS</w:t>
            </w:r>
          </w:p>
        </w:tc>
      </w:tr>
      <w:tr>
        <w:trPr>
          <w:trHeight w:val="2740"/>
        </w:trPr>
        <w:tc>
          <w:tcPr>
            <w:tcW w:type="dxa" w:w="1749"/>
            <w:vMerge/>
          </w:tcPr>
          <w:p/>
        </w:tc>
        <w:tc>
          <w:tcPr>
            <w:tcW w:type="dxa" w:w="3498"/>
            <w:gridSpan w:val="2"/>
            <w:vMerge/>
          </w:tcPr>
          <w:p/>
        </w:tc>
        <w:tc>
          <w:tcPr>
            <w:tcW w:type="dxa" w:w="3498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NORMALOPERATION</w:t>
            </w:r>
          </w:p>
        </w:tc>
        <w:tc>
          <w:tcPr>
            <w:tcW w:type="dxa" w:w="3498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ABNORMALOPERATION</w:t>
            </w:r>
          </w:p>
        </w:tc>
      </w:tr>
      <w:tr>
        <w:trPr>
          <w:trHeight w:val="268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CLASS IIGROUPS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℃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F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℃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F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℃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°F</w:t>
            </w:r>
          </w:p>
        </w:tc>
      </w:tr>
      <w:tr>
        <w:trPr>
          <w:trHeight w:val="148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E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200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392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200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392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200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392</w:t>
            </w:r>
          </w:p>
        </w:tc>
      </w:tr>
      <w:tr>
        <w:trPr>
          <w:trHeight w:val="148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F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200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392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150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302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200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392</w:t>
            </w:r>
          </w:p>
        </w:tc>
      </w:tr>
      <w:tr>
        <w:trPr>
          <w:trHeight w:val="134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G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165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329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120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248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165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329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