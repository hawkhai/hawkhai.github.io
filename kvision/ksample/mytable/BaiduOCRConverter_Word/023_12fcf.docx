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rPr>
          <w:trHeight w:val="16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Color Code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Color</w:t>
            </w:r>
          </w:p>
        </w:tc>
      </w:tr>
      <w:tr>
        <w:trPr>
          <w:trHeight w:val="16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01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White</w:t>
            </w:r>
          </w:p>
        </w:tc>
      </w:tr>
      <w:tr>
        <w:trPr>
          <w:trHeight w:val="16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02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Yellow</w:t>
            </w:r>
          </w:p>
        </w:tc>
      </w:tr>
      <w:tr>
        <w:trPr>
          <w:trHeight w:val="15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03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Black</w:t>
            </w:r>
          </w:p>
        </w:tc>
      </w:tr>
      <w:tr>
        <w:trPr>
          <w:trHeight w:val="16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05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Red</w:t>
            </w:r>
          </w:p>
        </w:tc>
      </w:tr>
      <w:tr>
        <w:trPr>
          <w:trHeight w:val="16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06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Blue</w:t>
            </w:r>
          </w:p>
        </w:tc>
      </w:tr>
      <w:tr>
        <w:trPr>
          <w:trHeight w:val="154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08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Silver</w:t>
            </w:r>
          </w:p>
        </w:tc>
      </w:tr>
      <w:tr>
        <w:trPr>
          <w:trHeight w:val="168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Safety Orange</w:t>
            </w:r>
          </w:p>
        </w:tc>
      </w:tr>
      <w:tr>
        <w:trPr>
          <w:trHeight w:val="1500"/>
        </w:trPr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</w:t>
            </w:r>
          </w:p>
        </w:tc>
        <w:tc>
          <w:tcPr>
            <w:tcW w:type="dxa" w:w="612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Safety Green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5840" w:h="12240" w:orient="landscape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