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8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Methods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FPS</w:t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SegLink [26]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70.0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77.0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8.9</w:t>
            </w:r>
          </w:p>
        </w:tc>
      </w:tr>
      <w:tr>
        <w:trPr>
          <w:trHeight w:val="8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PixelLink [4]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73.2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83.0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77.8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TextSnake [18]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73.9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78.3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1.1</w:t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TextField [37]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75.9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87.4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81.3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5.2</w:t>
            </w:r>
          </w:p>
        </w:tc>
      </w:tr>
      <w:tr>
        <w:trPr>
          <w:trHeight w:val="8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MSR[38]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76.7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87.4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81.7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FTSN [3]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77.1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87.6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LSE[30]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81.7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84.2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8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CRAFT [2]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78.2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88.2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8.6</w:t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MCN[16]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ATRR[35]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83.6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PAN[34]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83.8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84.4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84.1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30.2</w:t>
            </w:r>
          </w:p>
        </w:tc>
      </w:tr>
      <w:tr>
        <w:trPr>
          <w:trHeight w:val="9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DB[12]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79.2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91.5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84.9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32.0</w:t>
            </w:r>
          </w:p>
        </w:tc>
      </w:tr>
      <w:tr>
        <w:trPr>
          <w:trHeight w:val="10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DRRG[41]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82.30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88.05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85.08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74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Ours (SynText)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80.68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85.40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82.97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12.68</w:t>
            </w:r>
          </w:p>
        </w:tc>
      </w:tr>
      <w:tr>
        <w:trPr>
          <w:trHeight w:val="1000"/>
        </w:trPr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Ours (MLT-17)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84.54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86.62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85.57</w:t>
            </w:r>
          </w:p>
        </w:tc>
        <w:tc>
          <w:tcPr>
            <w:tcW w:type="dxa" w:w="2448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12.31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