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val="120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证券代码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证券简称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实施主体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实施时间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增减持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数量</w:t>
            </w:r>
          </w:p>
        </w:tc>
      </w:tr>
      <w:tr>
        <w:trPr>
          <w:trHeight w:val="204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603690.SH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至纯科技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董事吴海华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2019,11.26-2019,12.02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减持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不超过200万股</w:t>
            </w:r>
          </w:p>
        </w:tc>
      </w:tr>
      <w:tr>
        <w:trPr>
          <w:trHeight w:val="106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000157.SZ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中联重科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监事刘小平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2019,11.04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减持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不超过2万股</w:t>
            </w:r>
          </w:p>
        </w:tc>
      </w:tr>
      <w:tr>
        <w:trPr>
          <w:trHeight w:val="200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002426.SZ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胜利精密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控股股东、实际控制人高玉根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2019,11.04-2019,11.05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被动减持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不超过275.71万股</w:t>
            </w:r>
          </w:p>
        </w:tc>
      </w:tr>
      <w:tr>
        <w:trPr>
          <w:trHeight w:val="200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300540.SZ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深冷股份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监事会主席刘应国、监事夏志辉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2019,11.29-2020,05.29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减持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不超过45万股</w:t>
            </w:r>
          </w:p>
        </w:tc>
      </w:tr>
      <w:tr>
        <w:trPr>
          <w:trHeight w:val="200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002943.SZ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宇晶股份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珠峰基石、众星百汇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2019,11.29-2020,05.29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减持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不超过800万股</w:t>
            </w:r>
          </w:p>
        </w:tc>
      </w:tr>
      <w:tr>
        <w:trPr>
          <w:trHeight w:val="208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300700.SZ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岱勒新材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启迪汇德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2019,11.15-2019,05.15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减持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不超过158.77万股</w:t>
            </w:r>
          </w:p>
        </w:tc>
      </w:tr>
      <w:tr>
        <w:trPr>
          <w:trHeight w:val="196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300351.SZ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永贵电器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股东涂海文和卢红萍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2019,11.08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减持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不超过32.44万股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