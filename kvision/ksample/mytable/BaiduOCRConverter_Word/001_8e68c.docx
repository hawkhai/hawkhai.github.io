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val="1120"/>
        </w:trPr>
        <w:tc>
          <w:tcPr>
            <w:tcW w:type="dxa" w:w="2040"/>
            <w:vMerge w:val="restart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品名</w:t>
            </w:r>
          </w:p>
        </w:tc>
        <w:tc>
          <w:tcPr>
            <w:tcW w:type="dxa" w:w="2040"/>
            <w:vMerge w:val="restart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单位</w:t>
            </w:r>
          </w:p>
        </w:tc>
        <w:tc>
          <w:tcPr>
            <w:tcW w:type="dxa" w:w="4080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入库</w:t>
            </w:r>
          </w:p>
        </w:tc>
        <w:tc>
          <w:tcPr>
            <w:tcW w:type="dxa" w:w="4080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出库</w:t>
            </w:r>
          </w:p>
        </w:tc>
      </w:tr>
      <w:tr>
        <w:trPr>
          <w:trHeight w:val="1120"/>
        </w:trPr>
        <w:tc>
          <w:tcPr>
            <w:tcW w:type="dxa" w:w="2040"/>
            <w:vMerge/>
          </w:tcPr>
          <w:p/>
        </w:tc>
        <w:tc>
          <w:tcPr>
            <w:tcW w:type="dxa" w:w="2040"/>
            <w:vMerge/>
          </w:tcPr>
          <w:p/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日期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数量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日期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数量</w:t>
            </w:r>
          </w:p>
        </w:tc>
      </w:tr>
      <w:tr>
        <w:trPr>
          <w:trHeight w:val="112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钢管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米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2011-02-27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510.00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12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钢管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米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2011-03-05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82.00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12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钢管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米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2011-03-15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1087.50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12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钢管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米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2011-03-19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486.00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18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钢管小计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2165.50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06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扣件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个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2011-02-27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450.00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06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扣件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个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2011-03-05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20.00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180"/>
        </w:trPr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扣件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个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2011-03-15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820.00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120"/>
        </w:trPr>
        <w:tc>
          <w:tcPr>
            <w:tcW w:type="dxa" w:w="4080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扣件小计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1290.00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180"/>
        </w:trPr>
        <w:tc>
          <w:tcPr>
            <w:tcW w:type="dxa" w:w="4080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本期租金合计（元）</w:t>
            </w:r>
          </w:p>
        </w:tc>
        <w:tc>
          <w:tcPr>
            <w:tcW w:type="dxa" w:w="4080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498.3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940"/>
        </w:trPr>
        <w:tc>
          <w:tcPr>
            <w:tcW w:type="dxa" w:w="4080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应收金额合计（元）</w:t>
            </w:r>
          </w:p>
        </w:tc>
        <w:tc>
          <w:tcPr>
            <w:tcW w:type="dxa" w:w="4080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597.71</w:t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0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