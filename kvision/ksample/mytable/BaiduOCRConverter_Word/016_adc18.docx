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rPr>
          <w:trHeight w:val="158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股票简称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周涨幅（％）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股票简称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周跌幅（％）</w:t>
            </w:r>
          </w:p>
        </w:tc>
      </w:tr>
      <w:tr>
        <w:trPr>
          <w:trHeight w:val="14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红宇新材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11.39%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宝鼎科技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-14.78%</w:t>
            </w:r>
          </w:p>
        </w:tc>
      </w:tr>
      <w:tr>
        <w:trPr>
          <w:trHeight w:val="13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东杰智能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10.82%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科大智能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-12.86%</w:t>
            </w:r>
          </w:p>
        </w:tc>
      </w:tr>
      <w:tr>
        <w:trPr>
          <w:trHeight w:val="142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大金重工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7.41%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宁波精达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-10.25%</w:t>
            </w:r>
          </w:p>
        </w:tc>
      </w:tr>
      <w:tr>
        <w:trPr>
          <w:trHeight w:val="13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威派格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6.65%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国机通用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-9.60%</w:t>
            </w:r>
          </w:p>
        </w:tc>
      </w:tr>
      <w:tr>
        <w:trPr>
          <w:trHeight w:val="142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远方信息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6.46%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中泰股份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-8.69%</w:t>
            </w:r>
          </w:p>
        </w:tc>
      </w:tr>
      <w:tr>
        <w:trPr>
          <w:trHeight w:val="13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星徽精密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6.26%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兰石重装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-8.21%</w:t>
            </w:r>
          </w:p>
        </w:tc>
      </w:tr>
      <w:tr>
        <w:trPr>
          <w:trHeight w:val="13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赛福天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6.22%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京城股份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-7.00%</w:t>
            </w:r>
          </w:p>
        </w:tc>
      </w:tr>
      <w:tr>
        <w:trPr>
          <w:trHeight w:val="146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银宝山新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5.94%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海源复材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-6.67%</w:t>
            </w:r>
          </w:p>
        </w:tc>
      </w:tr>
      <w:tr>
        <w:trPr>
          <w:trHeight w:val="1300"/>
        </w:trPr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金太阳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5.49%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劲拓股份</w:t>
            </w:r>
          </w:p>
        </w:tc>
        <w:tc>
          <w:tcPr>
            <w:tcW w:type="dxa" w:w="30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-6.47%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