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trHeight w:val="44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主要财务比率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2020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2021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2022E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2023E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2024E</w:t>
            </w:r>
          </w:p>
        </w:tc>
      </w:tr>
      <w:tr>
        <w:trPr>
          <w:trHeight w:val="52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成长能力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52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营业收入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97.08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33.28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65.00%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42.10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21.00</w:t>
            </w:r>
          </w:p>
        </w:tc>
      </w:tr>
      <w:tr>
        <w:trPr>
          <w:trHeight w:val="56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营业利润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165.21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22.38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31.65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64.55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36.686</w:t>
            </w:r>
          </w:p>
        </w:tc>
      </w:tr>
      <w:tr>
        <w:trPr>
          <w:trHeight w:val="52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归属于母公司净利润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164.75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24.17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39.44%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64.136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38.63</w:t>
            </w:r>
          </w:p>
        </w:tc>
      </w:tr>
      <w:tr>
        <w:trPr>
          <w:trHeight w:val="48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获利能力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56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毛利率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25.45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23.01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16.80%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17.006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18.00</w:t>
            </w:r>
          </w:p>
        </w:tc>
      </w:tr>
      <w:tr>
        <w:trPr>
          <w:trHeight w:val="52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净利率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13.98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13.03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11.016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12.72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14.576</w:t>
            </w:r>
          </w:p>
        </w:tc>
      </w:tr>
      <w:tr>
        <w:trPr>
          <w:trHeight w:val="48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ROE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19.29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19.25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20.776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47.116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35.24</w:t>
            </w:r>
          </w:p>
        </w:tc>
      </w:tr>
      <w:tr>
        <w:trPr>
          <w:trHeight w:val="56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ROIC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44.53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41.55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44.2196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32.59%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62.14</w:t>
            </w:r>
          </w:p>
        </w:tc>
      </w:tr>
      <w:tr>
        <w:trPr>
          <w:trHeight w:val="52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偿债能力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54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资产负债率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48.28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54.90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57.79%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65.62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58.84</w:t>
            </w:r>
          </w:p>
        </w:tc>
      </w:tr>
      <w:tr>
        <w:trPr>
          <w:trHeight w:val="50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净负债率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-39.12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-36.03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6.62%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8.70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5.28</w:t>
            </w:r>
          </w:p>
        </w:tc>
      </w:tr>
      <w:tr>
        <w:trPr>
          <w:trHeight w:val="48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流动比率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1.77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1.74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1.60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1.41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1.65</w:t>
            </w:r>
          </w:p>
        </w:tc>
      </w:tr>
      <w:tr>
        <w:trPr>
          <w:trHeight w:val="56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速动比率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1.26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1.07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0.85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0.62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0.81</w:t>
            </w:r>
          </w:p>
        </w:tc>
      </w:tr>
      <w:tr>
        <w:trPr>
          <w:trHeight w:val="52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营运能力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52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应收账款周转率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5.16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4.59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4.11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5.24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5.24</w:t>
            </w:r>
          </w:p>
        </w:tc>
      </w:tr>
      <w:tr>
        <w:trPr>
          <w:trHeight w:val="48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存货周转率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3.48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2.89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2.55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2.77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2.63</w:t>
            </w:r>
          </w:p>
        </w:tc>
      </w:tr>
      <w:tr>
        <w:trPr>
          <w:trHeight w:val="52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总资产周转率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0.80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0.78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0.93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1.21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1.22</w:t>
            </w:r>
          </w:p>
        </w:tc>
      </w:tr>
      <w:tr>
        <w:trPr>
          <w:trHeight w:val="58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每股指标（元）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50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每股收益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0.84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1.04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1.45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2.38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3.30</w:t>
            </w:r>
          </w:p>
        </w:tc>
      </w:tr>
      <w:tr>
        <w:trPr>
          <w:trHeight w:val="54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每股经营现金流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0.03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0.04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-2.54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4.28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-1.13</w:t>
            </w:r>
          </w:p>
        </w:tc>
      </w:tr>
      <w:tr>
        <w:trPr>
          <w:trHeight w:val="50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每股净资产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4.34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5.40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6.97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5.05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9.35</w:t>
            </w:r>
          </w:p>
        </w:tc>
      </w:tr>
      <w:tr>
        <w:trPr>
          <w:trHeight w:val="54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估值比率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</w:r>
          </w:p>
        </w:tc>
      </w:tr>
      <w:tr>
        <w:trPr>
          <w:trHeight w:val="50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市盈率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41.30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33.26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23.85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14.53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10.48</w:t>
            </w:r>
          </w:p>
        </w:tc>
      </w:tr>
      <w:tr>
        <w:trPr>
          <w:trHeight w:val="54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市净率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7.97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6.40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4.95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6.85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3.69</w:t>
            </w:r>
          </w:p>
        </w:tc>
      </w:tr>
      <w:tr>
        <w:trPr>
          <w:trHeight w:val="50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EV/EBITDA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5.08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22.72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23.65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14.40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10.60</w:t>
            </w:r>
          </w:p>
        </w:tc>
      </w:tr>
      <w:tr>
        <w:trPr>
          <w:trHeight w:val="340"/>
        </w:trPr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EV/EBIT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5.33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24.19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25.45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15.05</w:t>
            </w:r>
          </w:p>
        </w:tc>
        <w:tc>
          <w:tcPr>
            <w:tcW w:type="dxa" w:w="1440"/>
            <w:vAlign w:val="center"/>
          </w:tcPr>
          <w:p>
            <w:pPr>
              <w:spacing w:after="0" w:before="0"/>
            </w:pPr>
            <w:r>
              <w:rPr>
                <w:rFonts w:ascii="Times New Roman" w:hAnsi="Times New Roman" w:eastAsia="仿宋_GB2312"/>
                <w:sz w:val="20"/>
              </w:rPr>
              <w:t>10.95</w:t>
            </w:r>
          </w:p>
        </w:tc>
      </w:tr>
    </w:tbl>
    <w:sectPr w:rsidR="00FC693F" w:rsidRPr="0006063C" w:rsidSect="00034616">
      <w:headerReference w:type="even" r:id="rId9"/>
      <w:headerReference w:type="default" r:id="rId10"/>
      <w:footerReference w:type="default" r:id="rId11"/>
      <w:type w:val="continuous"/>
      <w:pgSz w:w="12240" w:h="15840"/>
      <w:pgMar w:top="2098" w:right="1474" w:bottom="1984" w:left="1587" w:header="720" w:footer="720" w:gutter="0"/>
      <w:cols w:space="720" w:num="1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仿宋_GB2312"/>
        <w:sz w:val="24"/>
      </w:rPr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