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58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病名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发病例数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死亡人数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2017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2018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2017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2018</w:t>
            </w:r>
          </w:p>
        </w:tc>
      </w:tr>
      <w:tr>
        <w:trPr>
          <w:trHeight w:val="44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总计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3064073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3063049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19642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23174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鼠疫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霍乱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28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8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传染性非典型肺炎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艾滋病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57194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64170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15251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18780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病毒性肝炎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1283523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1280015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573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531</w:t>
            </w:r>
          </w:p>
        </w:tc>
      </w:tr>
      <w:tr>
        <w:trPr>
          <w:trHeight w:val="44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脊髓灰质炎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人感染高致病性高流感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8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麻疹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5941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3940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流行性出血热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11262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11966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64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97</w:t>
            </w:r>
          </w:p>
        </w:tc>
      </w:tr>
      <w:tr>
        <w:trPr>
          <w:trHeight w:val="44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狂犬病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516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422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502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410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流行性乙型脑炎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1147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1800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79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135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登革热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5893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5136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</w:tr>
      <w:tr>
        <w:trPr>
          <w:trHeight w:val="48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炭疽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318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336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</w:t>
            </w:r>
          </w:p>
        </w:tc>
      </w:tr>
      <w:tr>
        <w:trPr>
          <w:trHeight w:val="44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细菌性和阿米巴性痢疾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109368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91152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肺结核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835193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823342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2823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3149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伤寒和副伤寒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10791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10843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流行性脑脊髓膜炎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118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104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19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</w:t>
            </w:r>
          </w:p>
        </w:tc>
      </w:tr>
      <w:tr>
        <w:trPr>
          <w:trHeight w:val="48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百日咳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10390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22057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</w:t>
            </w:r>
          </w:p>
        </w:tc>
      </w:tr>
      <w:tr>
        <w:trPr>
          <w:trHeight w:val="44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白喉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新生儿破伤风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猩红热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74369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78864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布鲁氏菌病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38554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37947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8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淋病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138855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133156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梅毒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475860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494867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45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</w:t>
            </w:r>
          </w:p>
        </w:tc>
      </w:tr>
      <w:tr>
        <w:trPr>
          <w:trHeight w:val="44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钩端螺旋体病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157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血吸虫病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1186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144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</w:t>
            </w:r>
          </w:p>
        </w:tc>
      </w:tr>
      <w:tr>
        <w:trPr>
          <w:trHeight w:val="46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疟疾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2697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2518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</w:t>
            </w:r>
          </w:p>
        </w:tc>
      </w:tr>
      <w:tr>
        <w:trPr>
          <w:trHeight w:val="44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人感染H7N9禽流感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589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259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