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rPr>
          <w:trHeight w:val="2200"/>
        </w:trPr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Part No.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Description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MRP</w:t>
            </w:r>
          </w:p>
        </w:tc>
      </w:tr>
      <w:tr>
        <w:trPr>
          <w:trHeight w:val="1500"/>
        </w:trPr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D-71009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105mm Diamond Wheel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210</w:t>
            </w:r>
          </w:p>
        </w:tc>
      </w:tr>
      <w:tr>
        <w:trPr>
          <w:trHeight w:val="1420"/>
        </w:trPr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D-71015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115mm Diamond Wheel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273</w:t>
            </w:r>
          </w:p>
        </w:tc>
      </w:tr>
      <w:tr>
        <w:trPr>
          <w:trHeight w:val="1500"/>
        </w:trPr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D-71021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125mm Diamond Wheel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320</w:t>
            </w:r>
          </w:p>
        </w:tc>
      </w:tr>
      <w:tr>
        <w:trPr>
          <w:trHeight w:val="1420"/>
        </w:trPr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D-44286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185mm Diamond Wheel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880</w:t>
            </w:r>
          </w:p>
        </w:tc>
      </w:tr>
      <w:tr>
        <w:trPr>
          <w:trHeight w:val="1500"/>
        </w:trPr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D-44292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230mm Diamond Wheel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1397</w:t>
            </w:r>
          </w:p>
        </w:tc>
      </w:tr>
      <w:tr>
        <w:trPr>
          <w:trHeight w:val="1420"/>
        </w:trPr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D-56982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300mm Diamond Wheel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4650</w:t>
            </w:r>
          </w:p>
        </w:tc>
      </w:tr>
      <w:tr>
        <w:trPr>
          <w:trHeight w:val="1600"/>
        </w:trPr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D-56998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350mm Diamond Wheel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5954</w:t>
            </w:r>
          </w:p>
        </w:tc>
      </w:tr>
      <w:tr>
        <w:trPr>
          <w:trHeight w:val="1340"/>
        </w:trPr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D-57009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400mm Diamond Wheel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6962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