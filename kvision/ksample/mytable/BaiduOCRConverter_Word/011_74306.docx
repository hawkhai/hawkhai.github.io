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80"/>
        </w:trPr>
        <w:tc>
          <w:tcPr>
            <w:tcW w:type="dxa" w:w="1728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病名</w:t>
            </w:r>
          </w:p>
        </w:tc>
        <w:tc>
          <w:tcPr>
            <w:tcW w:type="dxa" w:w="3456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发病例数</w:t>
            </w:r>
          </w:p>
        </w:tc>
        <w:tc>
          <w:tcPr>
            <w:tcW w:type="dxa" w:w="3456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死亡人数</w:t>
            </w:r>
          </w:p>
        </w:tc>
      </w:tr>
      <w:tr>
        <w:trPr>
          <w:trHeight w:val="440"/>
        </w:trPr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</w:t>
            </w:r>
          </w:p>
        </w:tc>
      </w:tr>
      <w:tr>
        <w:trPr>
          <w:trHeight w:val="42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总计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3064073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3063049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19642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23174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鼠疫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2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霍乱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8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传染性非典型肺炎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艾滋病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57191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61170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15251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18780</w:t>
            </w:r>
          </w:p>
        </w:tc>
      </w:tr>
      <w:tr>
        <w:trPr>
          <w:trHeight w:val="48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病毒性肝炎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1283523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1280015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573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531</w:t>
            </w:r>
          </w:p>
        </w:tc>
      </w:tr>
      <w:tr>
        <w:trPr>
          <w:trHeight w:val="58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脊髓灰质炎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56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人感染高致病性禽流感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6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麻疹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5941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3940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8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流行性出血热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11262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11966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97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狂犬病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516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422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502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410</w:t>
            </w:r>
          </w:p>
        </w:tc>
      </w:tr>
      <w:tr>
        <w:trPr>
          <w:trHeight w:val="48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流行性乙型脑炎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1147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1800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79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135</w:t>
            </w:r>
          </w:p>
        </w:tc>
      </w:tr>
      <w:tr>
        <w:trPr>
          <w:trHeight w:val="46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登革热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5893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5136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2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炭疽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318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336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细菌性和阿米巴性痢疾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109368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91152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l</w:t>
            </w:r>
          </w:p>
        </w:tc>
      </w:tr>
      <w:tr>
        <w:trPr>
          <w:trHeight w:val="42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肺结核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835193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823342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2823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3149</w:t>
            </w:r>
          </w:p>
        </w:tc>
      </w:tr>
      <w:tr>
        <w:trPr>
          <w:trHeight w:val="56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伤寒和副伤寒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10791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10843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</w:tr>
      <w:tr>
        <w:trPr>
          <w:trHeight w:val="52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流行性脑脊髓膜炎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118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104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百日咳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10390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22057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</w:tr>
      <w:tr>
        <w:trPr>
          <w:trHeight w:val="46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白喉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2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新生儿破伤风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6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猩红热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74369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78864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5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布鲁氏菌病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38554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37947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0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淋病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138855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133156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梅毒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475860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494867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45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钩端螺旋体病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157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42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血吸虫病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1186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111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疟疾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269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2518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</w:t>
            </w:r>
          </w:p>
        </w:tc>
      </w:tr>
      <w:tr>
        <w:trPr>
          <w:trHeight w:val="340"/>
        </w:trP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人感染H7N9禽流感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689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259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2240" w:h="15840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