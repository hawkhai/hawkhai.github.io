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val="23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广东理工学院</w:t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肇庆学校</w:t>
            </w:r>
          </w:p>
        </w:tc>
        <w:tc>
          <w:tcPr>
            <w:tcW w:type="dxa" w:w="3498"/>
            <w:gridSpan w:val="2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集团</w:t>
            </w:r>
          </w:p>
        </w:tc>
      </w:tr>
      <w:tr>
        <w:trPr>
          <w:trHeight w:val="224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可容纳学生人数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学校利用率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可容纳学生人数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学校利用率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可容纳学生人数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学校利用率</w:t>
            </w:r>
          </w:p>
        </w:tc>
      </w:tr>
      <w:tr>
        <w:trPr>
          <w:trHeight w:val="224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2015/2016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19,152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94.3%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6,829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25,981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92.5%</w:t>
            </w:r>
          </w:p>
        </w:tc>
      </w:tr>
      <w:tr>
        <w:trPr>
          <w:trHeight w:val="224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2016/2017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19,152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90.1%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6,829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91.6%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25,981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90.5%</w:t>
            </w:r>
          </w:p>
        </w:tc>
      </w:tr>
      <w:tr>
        <w:trPr>
          <w:trHeight w:val="212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2017/2018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25.148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86.3%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6,829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81.3%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31,977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85.2%</w:t>
            </w:r>
          </w:p>
        </w:tc>
      </w:tr>
      <w:tr>
        <w:trPr>
          <w:trHeight w:val="2360"/>
        </w:trPr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2018/2019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29.148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90.8%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6,829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86.0%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35,977</w:t>
            </w:r>
          </w:p>
        </w:tc>
        <w:tc>
          <w:tcPr>
            <w:tcW w:type="dxa" w:w="1749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89.9%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