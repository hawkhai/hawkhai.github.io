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val="18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2016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2018E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2019E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2020E</w:t>
            </w:r>
          </w:p>
        </w:tc>
      </w:tr>
      <w:tr>
        <w:trPr>
          <w:trHeight w:val="17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营业收入（百万元）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119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126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128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141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161</w:t>
            </w:r>
          </w:p>
        </w:tc>
      </w:tr>
      <w:tr>
        <w:trPr>
          <w:trHeight w:val="18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增长率（％）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14%</w:t>
            </w:r>
          </w:p>
        </w:tc>
      </w:tr>
      <w:tr>
        <w:trPr>
          <w:trHeight w:val="17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净利润（百万元）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36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44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53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76</w:t>
            </w:r>
          </w:p>
        </w:tc>
      </w:tr>
      <w:tr>
        <w:trPr>
          <w:trHeight w:val="16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增长率（％）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-120%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15%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26%</w:t>
            </w:r>
          </w:p>
        </w:tc>
      </w:tr>
      <w:tr>
        <w:trPr>
          <w:trHeight w:val="18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每股收益（EPS）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0.12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0.21</w:t>
            </w:r>
          </w:p>
        </w:tc>
      </w:tr>
      <w:tr>
        <w:trPr>
          <w:trHeight w:val="17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市盈率（P／E）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23.9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16.5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14.4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11.5</w:t>
            </w:r>
          </w:p>
        </w:tc>
      </w:tr>
      <w:tr>
        <w:trPr>
          <w:trHeight w:val="16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市净率（P／B）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2.1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