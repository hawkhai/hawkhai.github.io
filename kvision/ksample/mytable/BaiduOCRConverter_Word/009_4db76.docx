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rPr>
          <w:trHeight w:val="170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项目名称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结果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单位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参考范围项目名称</w:t>
            </w:r>
          </w:p>
        </w:tc>
      </w:tr>
      <w:tr>
        <w:trPr>
          <w:trHeight w:val="166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总蛋白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72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g/L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62-82</w:t>
            </w:r>
          </w:p>
        </w:tc>
      </w:tr>
      <w:tr>
        <w:trPr>
          <w:trHeight w:val="144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白蛋白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42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g/L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35-55</w:t>
            </w:r>
          </w:p>
        </w:tc>
      </w:tr>
      <w:tr>
        <w:trPr>
          <w:trHeight w:val="136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谷丙转氨酶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116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U/L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0-40</w:t>
            </w:r>
          </w:p>
        </w:tc>
      </w:tr>
      <w:tr>
        <w:trPr>
          <w:trHeight w:val="158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谷草转氨酶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45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U/L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0-40</w:t>
            </w:r>
          </w:p>
        </w:tc>
      </w:tr>
      <w:tr>
        <w:trPr>
          <w:trHeight w:val="140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r－谷氨酰转移酶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78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↑U/L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8-40</w:t>
            </w:r>
          </w:p>
        </w:tc>
      </w:tr>
      <w:tr>
        <w:trPr>
          <w:trHeight w:val="140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总胆红素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18.0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↑umo1/L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0-17</w:t>
            </w:r>
          </w:p>
        </w:tc>
      </w:tr>
      <w:tr>
        <w:trPr>
          <w:trHeight w:val="346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直接胆红素碱性磷酸酶乳酸脱氢酶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4.184134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umo1/LU/LU/L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0-642-140115-220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