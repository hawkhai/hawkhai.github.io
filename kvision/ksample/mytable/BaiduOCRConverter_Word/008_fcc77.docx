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62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省份投资增速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投资增速目标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政府工作报告</w:t>
            </w:r>
          </w:p>
        </w:tc>
      </w:tr>
      <w:tr>
        <w:trPr>
          <w:trHeight w:val="182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安徽9.40％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10％以上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以重大项目牵引扩大有效投资，适度超前开展基础设施投资，加大制造业、高新技术产业投资力度，全年新开工亿元以上重点项目2600个以上、坡工1200个以上。2。加快新型城镇化建设，加强优质产业空间供给，补齐产业园区城市功能短板，推动产业集群化、集群园区化、园区社区化、社区城镇化。实施县城补短板强弱项工程，支持有条件的县城和城镇按照中小城市标准建设，扩大人口较大县城设置街道改革试点。</w:t>
            </w:r>
          </w:p>
        </w:tc>
      </w:tr>
      <w:tr>
        <w:trPr>
          <w:trHeight w:val="144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辽宁2.60％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10％左右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加快建设红沿河核电、徐大堡核电、沈白高铁，开工建设京哈高速绥中盘锦段改扩建工程、本恒宽高速、凌绥高速及兵器集团精细化工及原料工程项目，2。大力发展县域经济，建设产业园区，做强做优“一县一业”，努力培养一批农业强县、制造强县、商贸强县、文旅强县。</w:t>
            </w:r>
          </w:p>
        </w:tc>
      </w:tr>
      <w:tr>
        <w:trPr>
          <w:trHeight w:val="146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甘肃11.10％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积极扩大有效投资，新增高铁里程184公里，力争新增一级高速公路700公里，加快机场建设工作，优化水网体系布局。2。推动以人为核心的新型城镇化，落实共建兰西城市料“1+3+10”行动计划，统筹大中小城市与小城镇融合发展，加快榆中、敦煌国家级新型城镇化示范县城建设，抓好马山“兴边富民行动中心城镇”试点。</w:t>
            </w:r>
          </w:p>
        </w:tc>
      </w:tr>
      <w:tr>
        <w:trPr>
          <w:trHeight w:val="108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湖南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7.50%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1．全方位推进“十四大交通工程”、“六大水利工程”建设，力争基础设施投资增长10％：实现5G网络和千兆光网度益全部乡镇。2。推进以人为核心的新型城镇化，大力发展县城经济。</w:t>
            </w:r>
          </w:p>
        </w:tc>
      </w:tr>
      <w:tr>
        <w:trPr>
          <w:trHeight w:val="178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重庆6.10％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6%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积极扩大有效投资，抓好项目储备，加强政策对接。适度超前开展基础设施投资，抓好基础设施投资放量，抓好工业投资提质增效，用好产业链招商等方式，引进一批牵引性强、可持续发展的项目。2。持续推进城市提升，提高城市功能品质，深入推进以人为核心的新型城镇化，加强城市规划、建设、管理，努力建设国际化、绿色化、智能化、人文化现代大都市。</w:t>
            </w:r>
          </w:p>
        </w:tc>
      </w:tr>
      <w:tr>
        <w:trPr>
          <w:trHeight w:val="112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江西10.80％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8％以上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重点推进3453个省大中型项目，年度投资1.1万亿元以上。2。实施城市功能与品质提升行动，完成县级城市建成区黑臭水体排查并启动整治，32％建成区达到海绵城市建设要求，力争30％城市（县城）达到省生态园林城市标准。</w:t>
            </w:r>
          </w:p>
        </w:tc>
      </w:tr>
      <w:tr>
        <w:trPr>
          <w:trHeight w:val="180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广西7.60％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10%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自治区层面统筹推进重大项目2000项以上：开工一批高速公路项目、里程2000公里以上，全面实现县县通高速，力争引进10家以上“三类500强”企业，完成投资8200亿元以上：新建5G基站1.5万个：工业互联网新基建项目30个。2。加快建设桂林世界级旅游城市和广西世界级旅游城市目的地，开展“百镇千村”生态特色文化旅游创建</w:t>
            </w:r>
          </w:p>
        </w:tc>
      </w:tr>
      <w:tr>
        <w:trPr>
          <w:trHeight w:val="218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6.30％广东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89%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适度超前开展基础设施投资，加快交通强省建设。推进广湛等高铁建设，做好漳汕高铁新通道等项目前期工作：抓好深中等跨江跨海通道和沈海等高速公路改扩建项目，推进普通国省道和普通公路危旧桥、渡改桥升级改造，加快世界级机场群港口群建设，加快新型消费基础设施和载体建设。2。积极作为深入推进寻港澳大湾区建设，全力建设好深圳先行示范区，推动广州加快实现老城市新活力和“四个出新出彩”，高水平推进横琴粤澳深度合作区建设，全面深化前海深港现代服务业合作区改革开放。</w:t>
            </w:r>
          </w:p>
        </w:tc>
      </w:tr>
      <w:tr>
        <w:trPr>
          <w:trHeight w:val="1200"/>
        </w:trPr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新疆15％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10％左右</w:t>
            </w:r>
          </w:p>
        </w:tc>
        <w:tc>
          <w:tcPr>
            <w:tcW w:type="dxa" w:w="288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．加快旅游基础设施建设，适度超前开展基础设施投资，加快推进综合立体交通建设，加快推进水利建设，加快推进能源建设，加快推进通信建设；有序推进城市更新，加强城市公共交通、市政设施、地下管网建设。2。加快新型城镇化建设，培育一批城市群和区域中心城市，促进城乡融合发展。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2240" w:h="15840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